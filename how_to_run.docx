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1594" w14:textId="112E10B4" w:rsidR="005370D9" w:rsidRPr="00D23444" w:rsidRDefault="00D23444" w:rsidP="00D23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26E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Run the Project</w:t>
      </w:r>
    </w:p>
    <w:p w14:paraId="39EDA92A" w14:textId="1AB5F464" w:rsidR="00C168BD" w:rsidRPr="00412FEC" w:rsidRDefault="00C168BD" w:rsidP="00C16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E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Visual Studio Code</w:t>
      </w:r>
    </w:p>
    <w:p w14:paraId="34790A42" w14:textId="71763692" w:rsidR="00412FEC" w:rsidRPr="00412FEC" w:rsidRDefault="00412FEC" w:rsidP="00412F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2FEC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hyperlink r:id="rId6" w:tgtFrame="_new" w:history="1">
        <w:r w:rsidRPr="00412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 w:rsidRPr="00412F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13D31" w14:textId="58052C1C" w:rsidR="00412FEC" w:rsidRPr="00412FEC" w:rsidRDefault="00D343A9" w:rsidP="00412F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12FEC">
        <w:rPr>
          <w:rFonts w:ascii="Times New Roman" w:hAnsi="Times New Roman" w:cs="Times New Roman"/>
          <w:b/>
          <w:bCs/>
          <w:sz w:val="24"/>
          <w:szCs w:val="24"/>
        </w:rPr>
        <w:t xml:space="preserve">AWS IAM </w:t>
      </w:r>
      <w:proofErr w:type="gramStart"/>
      <w:r w:rsidRPr="00412FEC">
        <w:rPr>
          <w:rFonts w:ascii="Times New Roman" w:hAnsi="Times New Roman" w:cs="Times New Roman"/>
          <w:b/>
          <w:bCs/>
          <w:sz w:val="24"/>
          <w:szCs w:val="24"/>
        </w:rPr>
        <w:t>Roles</w:t>
      </w:r>
      <w:r w:rsidRPr="00412FEC">
        <w:rPr>
          <w:rFonts w:ascii="Times New Roman" w:hAnsi="Times New Roman" w:cs="Times New Roman"/>
          <w:sz w:val="24"/>
          <w:szCs w:val="24"/>
        </w:rPr>
        <w:t xml:space="preserve"> </w:t>
      </w:r>
      <w:r w:rsidR="00C168BD" w:rsidRPr="00412FE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168BD" w:rsidRPr="00412FEC">
        <w:rPr>
          <w:rFonts w:ascii="Times New Roman" w:hAnsi="Times New Roman" w:cs="Times New Roman"/>
        </w:rPr>
        <w:t xml:space="preserve"> </w:t>
      </w:r>
      <w:r w:rsidRPr="00412FEC">
        <w:rPr>
          <w:rFonts w:ascii="Times New Roman" w:hAnsi="Times New Roman" w:cs="Times New Roman"/>
          <w:sz w:val="24"/>
          <w:szCs w:val="24"/>
        </w:rPr>
        <w:t>Create the following IAM roles with appropriate policies:</w:t>
      </w:r>
    </w:p>
    <w:p w14:paraId="49EDB149" w14:textId="77777777" w:rsidR="00D23444" w:rsidRDefault="00D343A9" w:rsidP="00D2344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FEC">
        <w:rPr>
          <w:rFonts w:ascii="Times New Roman" w:hAnsi="Times New Roman" w:cs="Times New Roman"/>
        </w:rPr>
        <w:br/>
      </w:r>
      <w:r w:rsidRPr="00412FEC">
        <w:rPr>
          <w:rFonts w:ascii="Times New Roman" w:hAnsi="Times New Roman" w:cs="Times New Roman"/>
          <w:sz w:val="24"/>
          <w:szCs w:val="24"/>
        </w:rPr>
        <w:t xml:space="preserve">   - </w:t>
      </w:r>
      <w:r w:rsidR="00D23444">
        <w:rPr>
          <w:rFonts w:ascii="Times New Roman" w:hAnsi="Times New Roman" w:cs="Times New Roman"/>
          <w:sz w:val="24"/>
          <w:szCs w:val="24"/>
        </w:rPr>
        <w:tab/>
      </w:r>
      <w:r w:rsidRPr="00D23444">
        <w:rPr>
          <w:rFonts w:ascii="Courier New" w:hAnsi="Courier New" w:cs="Courier New"/>
          <w:sz w:val="20"/>
          <w:szCs w:val="20"/>
        </w:rPr>
        <w:t>EC2_DefaultRole</w:t>
      </w:r>
      <w:r w:rsidRPr="00D23444">
        <w:rPr>
          <w:rFonts w:ascii="Courier New" w:hAnsi="Courier New" w:cs="Courier New"/>
          <w:sz w:val="20"/>
          <w:szCs w:val="20"/>
        </w:rPr>
        <w:t>:</w:t>
      </w:r>
      <w:r w:rsidRPr="00412FEC">
        <w:rPr>
          <w:rFonts w:ascii="Times New Roman" w:hAnsi="Times New Roman" w:cs="Times New Roman"/>
          <w:sz w:val="24"/>
          <w:szCs w:val="24"/>
        </w:rPr>
        <w:t xml:space="preserve"> For EC2 to perform actions on EMR and S3.</w:t>
      </w:r>
      <w:r w:rsidRPr="00412FEC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D23444">
        <w:rPr>
          <w:rFonts w:ascii="Times New Roman" w:hAnsi="Times New Roman" w:cs="Times New Roman"/>
          <w:sz w:val="24"/>
          <w:szCs w:val="24"/>
        </w:rPr>
        <w:tab/>
      </w:r>
      <w:r w:rsidRPr="00D23444">
        <w:rPr>
          <w:rFonts w:ascii="Courier New" w:hAnsi="Courier New" w:cs="Courier New"/>
          <w:sz w:val="20"/>
          <w:szCs w:val="20"/>
        </w:rPr>
        <w:t>EMR_EC2_DefaultRole</w:t>
      </w:r>
      <w:r w:rsidRPr="00D23444">
        <w:rPr>
          <w:rFonts w:ascii="Courier New" w:hAnsi="Courier New" w:cs="Courier New"/>
          <w:sz w:val="20"/>
          <w:szCs w:val="20"/>
        </w:rPr>
        <w:t>:</w:t>
      </w:r>
      <w:r w:rsidRPr="00412FEC">
        <w:rPr>
          <w:rFonts w:ascii="Times New Roman" w:hAnsi="Times New Roman" w:cs="Times New Roman"/>
          <w:sz w:val="24"/>
          <w:szCs w:val="24"/>
        </w:rPr>
        <w:t xml:space="preserve"> For EC2 in EMR to access other AWS services.</w:t>
      </w:r>
      <w:r w:rsidRPr="00412FEC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D234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3444">
        <w:rPr>
          <w:rFonts w:ascii="Courier New" w:hAnsi="Courier New" w:cs="Courier New"/>
          <w:sz w:val="20"/>
          <w:szCs w:val="20"/>
        </w:rPr>
        <w:t>EMR_DefaultRole</w:t>
      </w:r>
      <w:proofErr w:type="spellEnd"/>
      <w:r w:rsidRPr="00412FEC">
        <w:rPr>
          <w:rFonts w:ascii="Times New Roman" w:hAnsi="Times New Roman" w:cs="Times New Roman"/>
          <w:sz w:val="24"/>
          <w:szCs w:val="24"/>
        </w:rPr>
        <w:t>: For EMR itself to perform actions on EC2 and other services</w:t>
      </w:r>
      <w:r w:rsidR="00D23444">
        <w:rPr>
          <w:rFonts w:ascii="Times New Roman" w:hAnsi="Times New Roman" w:cs="Times New Roman"/>
          <w:sz w:val="24"/>
          <w:szCs w:val="24"/>
        </w:rPr>
        <w:t>.</w:t>
      </w:r>
    </w:p>
    <w:p w14:paraId="353013FB" w14:textId="28E5C1A5" w:rsidR="005370D9" w:rsidRPr="00D23444" w:rsidRDefault="00D23444" w:rsidP="00D2344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12FE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snowflake</w:t>
      </w:r>
      <w:r w:rsidRPr="00D23444">
        <w:rPr>
          <w:rFonts w:ascii="Courier New" w:hAnsi="Courier New" w:cs="Courier New"/>
          <w:sz w:val="20"/>
          <w:szCs w:val="20"/>
        </w:rPr>
        <w:t>_S3</w:t>
      </w:r>
      <w:r>
        <w:rPr>
          <w:rFonts w:ascii="Courier New" w:hAnsi="Courier New" w:cs="Courier New"/>
          <w:sz w:val="20"/>
          <w:szCs w:val="20"/>
        </w:rPr>
        <w:t>:</w:t>
      </w:r>
      <w:r w:rsidRPr="00D23444">
        <w:rPr>
          <w:rFonts w:ascii="Times New Roman" w:hAnsi="Times New Roman" w:cs="Times New Roman"/>
          <w:sz w:val="24"/>
          <w:szCs w:val="24"/>
        </w:rPr>
        <w:t xml:space="preserve"> For snowflake to assume this role to perform actions on S3. Note the ARN for this 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B17D2" w14:textId="08C947C9" w:rsidR="00412FEC" w:rsidRPr="00412FEC" w:rsidRDefault="00D343A9" w:rsidP="00412FE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>Create EC2 Instance</w:t>
      </w:r>
    </w:p>
    <w:p w14:paraId="09EF523F" w14:textId="7AB7223B" w:rsidR="005370D9" w:rsidRPr="00412FEC" w:rsidRDefault="00412FEC" w:rsidP="00412FEC">
      <w:pPr>
        <w:ind w:left="720"/>
        <w:rPr>
          <w:rFonts w:ascii="Times New Roman" w:hAnsi="Times New Roman" w:cs="Times New Roman"/>
          <w:sz w:val="24"/>
          <w:szCs w:val="24"/>
        </w:rPr>
      </w:pPr>
      <w:r w:rsidRPr="00412FEC">
        <w:rPr>
          <w:rFonts w:ascii="Times New Roman" w:hAnsi="Times New Roman" w:cs="Times New Roman"/>
          <w:sz w:val="24"/>
          <w:szCs w:val="24"/>
        </w:rPr>
        <w:t xml:space="preserve">-  </w:t>
      </w:r>
      <w:r w:rsidR="00D343A9" w:rsidRPr="00412FEC">
        <w:rPr>
          <w:rFonts w:ascii="Times New Roman" w:hAnsi="Times New Roman" w:cs="Times New Roman"/>
          <w:sz w:val="24"/>
          <w:szCs w:val="24"/>
        </w:rPr>
        <w:t xml:space="preserve">Launch a </w:t>
      </w:r>
      <w:r w:rsidR="00D343A9" w:rsidRPr="00412FEC">
        <w:rPr>
          <w:rFonts w:ascii="Courier New" w:hAnsi="Courier New" w:cs="Courier New"/>
          <w:sz w:val="20"/>
          <w:szCs w:val="20"/>
        </w:rPr>
        <w:t>`t3.large`</w:t>
      </w:r>
      <w:r w:rsidR="00D343A9" w:rsidRPr="00412FEC">
        <w:rPr>
          <w:rFonts w:ascii="Times New Roman" w:hAnsi="Times New Roman" w:cs="Times New Roman"/>
          <w:sz w:val="24"/>
          <w:szCs w:val="24"/>
        </w:rPr>
        <w:t xml:space="preserve"> EC2 instance and SSH into it from VS Code using </w:t>
      </w:r>
      <w:proofErr w:type="gramStart"/>
      <w:r w:rsidR="00D343A9" w:rsidRPr="00412FEC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D343A9" w:rsidRPr="00412FEC">
        <w:rPr>
          <w:rFonts w:ascii="Times New Roman" w:hAnsi="Times New Roman" w:cs="Times New Roman"/>
          <w:sz w:val="24"/>
          <w:szCs w:val="24"/>
        </w:rPr>
        <w:t>pem</w:t>
      </w:r>
      <w:proofErr w:type="spellEnd"/>
      <w:proofErr w:type="gramEnd"/>
      <w:r w:rsidR="00D343A9" w:rsidRPr="00412FEC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3D32E080" w14:textId="7A3E320D" w:rsidR="005370D9" w:rsidRDefault="00412FEC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="00D343A9" w:rsidRPr="00412FEC">
        <w:rPr>
          <w:rFonts w:ascii="Times New Roman" w:hAnsi="Times New Roman" w:cs="Times New Roman"/>
          <w:color w:val="auto"/>
        </w:rPr>
        <w:t>. Install Dependencies</w:t>
      </w:r>
    </w:p>
    <w:p w14:paraId="7D1F1E78" w14:textId="77777777" w:rsidR="00412FEC" w:rsidRPr="00412FEC" w:rsidRDefault="00412FEC" w:rsidP="00412FEC"/>
    <w:p w14:paraId="63DB6F61" w14:textId="1F140F1F" w:rsidR="005370D9" w:rsidRPr="00412FEC" w:rsidRDefault="00412FEC" w:rsidP="00412FE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343A9" w:rsidRPr="00412FEC">
        <w:rPr>
          <w:rFonts w:ascii="Times New Roman" w:hAnsi="Times New Roman" w:cs="Times New Roman"/>
        </w:rPr>
        <w:t>Update and install Docker: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sudo</w:t>
      </w:r>
      <w:proofErr w:type="spellEnd"/>
      <w:r w:rsidR="00D343A9" w:rsidRPr="00412FEC">
        <w:rPr>
          <w:rFonts w:ascii="Courier New" w:hAnsi="Courier New" w:cs="Courier New"/>
          <w:sz w:val="20"/>
          <w:szCs w:val="20"/>
        </w:rPr>
        <w:t xml:space="preserve"> apt-get update -y</w:t>
      </w:r>
      <w:r w:rsidR="00D343A9" w:rsidRPr="00412FEC">
        <w:rPr>
          <w:rFonts w:ascii="Courier New" w:hAnsi="Courier New" w:cs="Courier New"/>
          <w:sz w:val="20"/>
          <w:szCs w:val="20"/>
        </w:rPr>
        <w:br/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sudo</w:t>
      </w:r>
      <w:proofErr w:type="spellEnd"/>
      <w:r w:rsidR="00D343A9" w:rsidRPr="00412FEC">
        <w:rPr>
          <w:rFonts w:ascii="Courier New" w:hAnsi="Courier New" w:cs="Courier New"/>
          <w:sz w:val="20"/>
          <w:szCs w:val="20"/>
        </w:rPr>
        <w:t xml:space="preserve"> apt-get install docker.io -y</w:t>
      </w:r>
      <w:r w:rsidR="00D343A9" w:rsidRPr="00412FEC">
        <w:rPr>
          <w:rFonts w:ascii="Courier New" w:hAnsi="Courier New" w:cs="Courier New"/>
          <w:sz w:val="20"/>
          <w:szCs w:val="20"/>
        </w:rPr>
        <w:br/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sudo</w:t>
      </w:r>
      <w:proofErr w:type="spellEnd"/>
      <w:r w:rsidR="00D343A9" w:rsidRPr="00412F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systemctl</w:t>
      </w:r>
      <w:proofErr w:type="spellEnd"/>
      <w:r w:rsidR="00D343A9" w:rsidRPr="00412FEC">
        <w:rPr>
          <w:rFonts w:ascii="Courier New" w:hAnsi="Courier New" w:cs="Courier New"/>
          <w:sz w:val="20"/>
          <w:szCs w:val="20"/>
        </w:rPr>
        <w:t xml:space="preserve"> start docker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  <w:r w:rsidRPr="00412FEC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412FEC">
        <w:rPr>
          <w:rFonts w:ascii="Times New Roman" w:hAnsi="Times New Roman" w:cs="Times New Roman"/>
          <w:sz w:val="24"/>
          <w:szCs w:val="24"/>
        </w:rPr>
        <w:t>Install Astronomer: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sudo</w:t>
      </w:r>
      <w:proofErr w:type="spellEnd"/>
      <w:r w:rsidR="00D343A9" w:rsidRPr="00412FEC">
        <w:rPr>
          <w:rFonts w:ascii="Courier New" w:hAnsi="Courier New" w:cs="Courier New"/>
          <w:sz w:val="20"/>
          <w:szCs w:val="20"/>
        </w:rPr>
        <w:t xml:space="preserve"> apt-get install curl -y</w:t>
      </w:r>
      <w:r w:rsidR="00D343A9" w:rsidRPr="00412FEC">
        <w:rPr>
          <w:rFonts w:ascii="Courier New" w:hAnsi="Courier New" w:cs="Courier New"/>
          <w:sz w:val="20"/>
          <w:szCs w:val="20"/>
        </w:rPr>
        <w:br/>
        <w:t>curl -sSL https://install.astronomer.io | sudo bash</w:t>
      </w:r>
      <w:r w:rsidR="00D343A9" w:rsidRPr="00412FEC">
        <w:rPr>
          <w:rFonts w:ascii="Courier New" w:hAnsi="Courier New" w:cs="Courier New"/>
          <w:sz w:val="20"/>
          <w:szCs w:val="20"/>
        </w:rPr>
        <w:br/>
        <w:t>as</w:t>
      </w:r>
      <w:r w:rsidR="00D343A9" w:rsidRPr="00412FEC">
        <w:rPr>
          <w:rFonts w:ascii="Courier New" w:hAnsi="Courier New" w:cs="Courier New"/>
          <w:sz w:val="20"/>
          <w:szCs w:val="20"/>
        </w:rPr>
        <w:t>t</w:t>
      </w:r>
      <w:r w:rsidR="00D343A9" w:rsidRPr="00412FEC">
        <w:rPr>
          <w:rFonts w:ascii="Courier New" w:hAnsi="Courier New" w:cs="Courier New"/>
          <w:sz w:val="20"/>
          <w:szCs w:val="20"/>
        </w:rPr>
        <w:t>r</w:t>
      </w:r>
      <w:r w:rsidR="00D343A9" w:rsidRPr="00412FEC">
        <w:rPr>
          <w:rFonts w:ascii="Courier New" w:hAnsi="Courier New" w:cs="Courier New"/>
          <w:sz w:val="20"/>
          <w:szCs w:val="20"/>
        </w:rPr>
        <w:t>o version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</w:p>
    <w:p w14:paraId="744CD71E" w14:textId="1574C757" w:rsidR="005370D9" w:rsidRDefault="00412FEC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</w:t>
      </w:r>
      <w:r w:rsidR="00D343A9" w:rsidRPr="00412FEC">
        <w:rPr>
          <w:rFonts w:ascii="Times New Roman" w:hAnsi="Times New Roman" w:cs="Times New Roman"/>
          <w:color w:val="auto"/>
        </w:rPr>
        <w:t>. Initialize Airflow Project</w:t>
      </w:r>
    </w:p>
    <w:p w14:paraId="4FF5C993" w14:textId="77777777" w:rsidR="00412FEC" w:rsidRPr="00412FEC" w:rsidRDefault="00412FEC" w:rsidP="00412FEC"/>
    <w:p w14:paraId="5A3C5BFD" w14:textId="77777777" w:rsidR="00412FEC" w:rsidRDefault="00412FEC" w:rsidP="00412FEC">
      <w:pPr>
        <w:ind w:left="720"/>
        <w:rPr>
          <w:rFonts w:ascii="Courier New" w:hAnsi="Courier New" w:cs="Courier New"/>
          <w:sz w:val="20"/>
          <w:szCs w:val="20"/>
        </w:rPr>
      </w:pPr>
      <w:r w:rsidRPr="00412FEC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412FEC">
        <w:rPr>
          <w:rFonts w:ascii="Times New Roman" w:hAnsi="Times New Roman" w:cs="Times New Roman"/>
          <w:sz w:val="24"/>
          <w:szCs w:val="24"/>
        </w:rPr>
        <w:t>Create a directory and initialize the Astro project: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Courier New" w:hAnsi="Courier New" w:cs="Courier New"/>
          <w:sz w:val="20"/>
          <w:szCs w:val="20"/>
        </w:rPr>
        <w:br/>
        <w:t>mkdir airflow_project &amp;&amp; cd airflow_project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astro dev </w:t>
      </w:r>
      <w:proofErr w:type="spellStart"/>
      <w:r w:rsidR="00D343A9" w:rsidRPr="00412FEC">
        <w:rPr>
          <w:rFonts w:ascii="Courier New" w:hAnsi="Courier New" w:cs="Courier New"/>
          <w:sz w:val="20"/>
          <w:szCs w:val="20"/>
        </w:rPr>
        <w:t>init</w:t>
      </w:r>
      <w:proofErr w:type="spellEnd"/>
    </w:p>
    <w:p w14:paraId="42E595E8" w14:textId="1484AD77" w:rsidR="005370D9" w:rsidRPr="00412FEC" w:rsidRDefault="00412FEC" w:rsidP="00412FEC">
      <w:pPr>
        <w:ind w:left="720"/>
        <w:rPr>
          <w:rFonts w:ascii="Times New Roman" w:hAnsi="Times New Roman" w:cs="Times New Roman"/>
          <w:sz w:val="24"/>
          <w:szCs w:val="24"/>
        </w:rPr>
      </w:pPr>
      <w:r w:rsidRPr="00412FEC">
        <w:rPr>
          <w:rFonts w:ascii="Times New Roman" w:hAnsi="Times New Roman" w:cs="Times New Roman"/>
          <w:sz w:val="24"/>
          <w:szCs w:val="24"/>
        </w:rPr>
        <w:t xml:space="preserve">- Place </w:t>
      </w:r>
      <w:r w:rsidRPr="00412FEC">
        <w:rPr>
          <w:rFonts w:ascii="Courier New" w:hAnsi="Courier New" w:cs="Courier New"/>
          <w:sz w:val="20"/>
          <w:szCs w:val="20"/>
        </w:rPr>
        <w:t xml:space="preserve">Airflow.py </w:t>
      </w:r>
      <w:r w:rsidRPr="00412FE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12FEC">
        <w:rPr>
          <w:rFonts w:ascii="Times New Roman" w:hAnsi="Times New Roman" w:cs="Times New Roman"/>
          <w:sz w:val="24"/>
          <w:szCs w:val="24"/>
        </w:rPr>
        <w:t>Dags</w:t>
      </w:r>
      <w:proofErr w:type="spellEnd"/>
      <w:r w:rsidRPr="00412FEC">
        <w:rPr>
          <w:rFonts w:ascii="Times New Roman" w:hAnsi="Times New Roman" w:cs="Times New Roman"/>
          <w:sz w:val="24"/>
          <w:szCs w:val="24"/>
        </w:rPr>
        <w:t>/ folder</w:t>
      </w:r>
      <w:r w:rsidR="00D343A9" w:rsidRPr="00412FEC">
        <w:rPr>
          <w:rFonts w:ascii="Times New Roman" w:hAnsi="Times New Roman" w:cs="Times New Roman"/>
          <w:sz w:val="24"/>
          <w:szCs w:val="24"/>
        </w:rPr>
        <w:br/>
      </w:r>
      <w:r w:rsidR="00D343A9" w:rsidRPr="00412FEC">
        <w:rPr>
          <w:rFonts w:ascii="Times New Roman" w:hAnsi="Times New Roman" w:cs="Times New Roman"/>
          <w:sz w:val="24"/>
          <w:szCs w:val="24"/>
        </w:rPr>
        <w:br/>
      </w:r>
    </w:p>
    <w:p w14:paraId="7CB4B06E" w14:textId="77777777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lastRenderedPageBreak/>
        <w:t>4. Prepare S3 Bucket</w:t>
      </w:r>
    </w:p>
    <w:p w14:paraId="2E2BF9EF" w14:textId="77777777" w:rsidR="00412FEC" w:rsidRDefault="00412FEC">
      <w:pPr>
        <w:rPr>
          <w:rFonts w:ascii="Times New Roman" w:hAnsi="Times New Roman" w:cs="Times New Roman"/>
        </w:rPr>
      </w:pPr>
    </w:p>
    <w:p w14:paraId="3AE17348" w14:textId="2FC83855" w:rsidR="005370D9" w:rsidRPr="00412FEC" w:rsidRDefault="00412FEC" w:rsidP="00412FEC">
      <w:pPr>
        <w:ind w:left="720"/>
        <w:rPr>
          <w:rFonts w:ascii="Times New Roman" w:hAnsi="Times New Roman" w:cs="Times New Roman"/>
        </w:rPr>
      </w:pPr>
      <w:r w:rsidRPr="00412FEC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412FEC">
        <w:rPr>
          <w:rFonts w:ascii="Times New Roman" w:hAnsi="Times New Roman" w:cs="Times New Roman"/>
          <w:sz w:val="24"/>
          <w:szCs w:val="24"/>
        </w:rPr>
        <w:t>Create the following directory structure in your S3 bucket and place the files accordingly: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Courier New" w:hAnsi="Courier New" w:cs="Courier New"/>
          <w:sz w:val="20"/>
          <w:szCs w:val="20"/>
        </w:rPr>
        <w:t>```</w:t>
      </w:r>
      <w:r w:rsidR="00D343A9" w:rsidRPr="00412FEC">
        <w:rPr>
          <w:rFonts w:ascii="Courier New" w:hAnsi="Courier New" w:cs="Courier New"/>
          <w:sz w:val="20"/>
          <w:szCs w:val="20"/>
        </w:rPr>
        <w:br/>
        <w:t>bucket/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├── input/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│   └── Electric_Vehicle_Population_Data.csv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├── output/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│   ├── electricutility_details/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│   ├── location_details/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│   ├── vehicle_details/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│   └── vehicletype_details/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>└── scripts/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    ├── src/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    │   ├── snowflake.sql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    │   └── transform.py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    └── tests/</w:t>
      </w:r>
      <w:r w:rsidR="00D343A9" w:rsidRPr="00412FEC">
        <w:rPr>
          <w:rFonts w:ascii="Courier New" w:hAnsi="Courier New" w:cs="Courier New"/>
          <w:sz w:val="20"/>
          <w:szCs w:val="20"/>
        </w:rPr>
        <w:br/>
        <w:t xml:space="preserve">        └── transform_test.py</w:t>
      </w:r>
      <w:r w:rsidR="00D343A9" w:rsidRPr="00412FEC">
        <w:rPr>
          <w:rFonts w:ascii="Courier New" w:hAnsi="Courier New" w:cs="Courier New"/>
          <w:sz w:val="20"/>
          <w:szCs w:val="20"/>
        </w:rPr>
        <w:br/>
        <w:t>```</w:t>
      </w:r>
      <w:r w:rsidR="00D343A9" w:rsidRPr="00412FEC">
        <w:rPr>
          <w:rFonts w:ascii="Times New Roman" w:hAnsi="Times New Roman" w:cs="Times New Roman"/>
        </w:rPr>
        <w:br/>
      </w:r>
    </w:p>
    <w:p w14:paraId="76106CCA" w14:textId="033CE000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 xml:space="preserve">5. Create </w:t>
      </w:r>
      <w:r w:rsidR="00412FEC">
        <w:rPr>
          <w:rFonts w:ascii="Times New Roman" w:hAnsi="Times New Roman" w:cs="Times New Roman"/>
          <w:color w:val="auto"/>
        </w:rPr>
        <w:t>Storage</w:t>
      </w:r>
      <w:r w:rsidRPr="00412FEC">
        <w:rPr>
          <w:rFonts w:ascii="Times New Roman" w:hAnsi="Times New Roman" w:cs="Times New Roman"/>
          <w:color w:val="auto"/>
        </w:rPr>
        <w:t xml:space="preserve"> Integration</w:t>
      </w:r>
      <w:r w:rsidR="00412FEC">
        <w:rPr>
          <w:rFonts w:ascii="Times New Roman" w:hAnsi="Times New Roman" w:cs="Times New Roman"/>
          <w:color w:val="auto"/>
        </w:rPr>
        <w:t xml:space="preserve"> Object in snowflake</w:t>
      </w:r>
    </w:p>
    <w:p w14:paraId="2C3929BD" w14:textId="302022A5" w:rsidR="00693BBF" w:rsidRPr="00693BBF" w:rsidRDefault="00C168BD" w:rsidP="00693BBF">
      <w:pPr>
        <w:ind w:left="720"/>
        <w:rPr>
          <w:rFonts w:ascii="Times New Roman" w:hAnsi="Times New Roman" w:cs="Times New Roman"/>
          <w:sz w:val="24"/>
          <w:szCs w:val="24"/>
        </w:rPr>
      </w:pPr>
      <w:r w:rsidRPr="00693BBF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693BBF">
        <w:rPr>
          <w:rFonts w:ascii="Times New Roman" w:hAnsi="Times New Roman" w:cs="Times New Roman"/>
          <w:sz w:val="24"/>
          <w:szCs w:val="24"/>
        </w:rPr>
        <w:t>Create a Snowflake account and set up a storage integration object using the</w:t>
      </w:r>
      <w:r w:rsidR="00D343A9" w:rsidRPr="00693BBF">
        <w:rPr>
          <w:rFonts w:ascii="Times New Roman" w:hAnsi="Times New Roman" w:cs="Times New Roman"/>
          <w:sz w:val="24"/>
          <w:szCs w:val="24"/>
        </w:rPr>
        <w:t xml:space="preserve"> IAM role </w:t>
      </w:r>
      <w:r w:rsidR="00D343A9" w:rsidRPr="00693BBF">
        <w:rPr>
          <w:rFonts w:ascii="Courier New" w:hAnsi="Courier New" w:cs="Courier New"/>
          <w:sz w:val="24"/>
          <w:szCs w:val="24"/>
        </w:rPr>
        <w:t>ARN</w:t>
      </w:r>
      <w:r w:rsidR="00693BBF" w:rsidRPr="00693BBF">
        <w:rPr>
          <w:rFonts w:ascii="Times New Roman" w:hAnsi="Times New Roman" w:cs="Times New Roman"/>
          <w:sz w:val="24"/>
          <w:szCs w:val="24"/>
        </w:rPr>
        <w:t xml:space="preserve"> in step 2</w:t>
      </w:r>
    </w:p>
    <w:p w14:paraId="1CBF4C92" w14:textId="2CE21FC2" w:rsidR="00C168BD" w:rsidRPr="00693BBF" w:rsidRDefault="00C168BD" w:rsidP="00693BBF">
      <w:pPr>
        <w:ind w:left="720"/>
        <w:rPr>
          <w:rFonts w:ascii="Times New Roman" w:hAnsi="Times New Roman" w:cs="Times New Roman"/>
          <w:sz w:val="24"/>
          <w:szCs w:val="24"/>
        </w:rPr>
      </w:pPr>
      <w:r w:rsidRPr="00693BBF">
        <w:rPr>
          <w:rFonts w:ascii="Times New Roman" w:hAnsi="Times New Roman" w:cs="Times New Roman"/>
          <w:sz w:val="24"/>
          <w:szCs w:val="24"/>
        </w:rPr>
        <w:t>- U</w:t>
      </w:r>
      <w:r w:rsidRPr="00693BBF">
        <w:rPr>
          <w:rFonts w:ascii="Times New Roman" w:hAnsi="Times New Roman" w:cs="Times New Roman"/>
          <w:sz w:val="24"/>
          <w:szCs w:val="24"/>
        </w:rPr>
        <w:t xml:space="preserve">pdate the </w:t>
      </w:r>
      <w:r w:rsidR="00693BBF" w:rsidRPr="00693BBF">
        <w:rPr>
          <w:rFonts w:ascii="Courier New" w:hAnsi="Courier New" w:cs="Courier New"/>
          <w:sz w:val="20"/>
          <w:szCs w:val="20"/>
        </w:rPr>
        <w:t>USER_ID</w:t>
      </w:r>
      <w:r w:rsidR="00693BBF" w:rsidRPr="00693BBF">
        <w:rPr>
          <w:rFonts w:ascii="Times New Roman" w:hAnsi="Times New Roman" w:cs="Times New Roman"/>
          <w:sz w:val="24"/>
          <w:szCs w:val="24"/>
        </w:rPr>
        <w:t xml:space="preserve"> </w:t>
      </w:r>
      <w:r w:rsidRPr="00693BBF">
        <w:rPr>
          <w:rFonts w:ascii="Times New Roman" w:hAnsi="Times New Roman" w:cs="Times New Roman"/>
          <w:sz w:val="24"/>
          <w:szCs w:val="24"/>
        </w:rPr>
        <w:t xml:space="preserve">and </w:t>
      </w:r>
      <w:r w:rsidR="00693BBF" w:rsidRPr="00693BBF">
        <w:rPr>
          <w:rFonts w:ascii="Courier New" w:hAnsi="Courier New" w:cs="Courier New"/>
          <w:sz w:val="20"/>
          <w:szCs w:val="20"/>
        </w:rPr>
        <w:t>EXTERNAL_ID</w:t>
      </w:r>
      <w:r w:rsidRPr="00693BBF">
        <w:rPr>
          <w:rFonts w:ascii="Times New Roman" w:hAnsi="Times New Roman" w:cs="Times New Roman"/>
          <w:sz w:val="24"/>
          <w:szCs w:val="24"/>
        </w:rPr>
        <w:t xml:space="preserve"> from storage object in the IAM role created for snowflake </w:t>
      </w:r>
      <w:r w:rsidR="00693BBF" w:rsidRPr="00693BBF">
        <w:rPr>
          <w:rFonts w:ascii="Times New Roman" w:hAnsi="Times New Roman" w:cs="Times New Roman"/>
          <w:sz w:val="24"/>
          <w:szCs w:val="24"/>
        </w:rPr>
        <w:t xml:space="preserve">in step 2 </w:t>
      </w:r>
      <w:r w:rsidRPr="00693BBF">
        <w:rPr>
          <w:rFonts w:ascii="Times New Roman" w:hAnsi="Times New Roman" w:cs="Times New Roman"/>
          <w:sz w:val="24"/>
          <w:szCs w:val="24"/>
        </w:rPr>
        <w:t>to assume this role to perform actions on S3 bucket.</w:t>
      </w:r>
    </w:p>
    <w:p w14:paraId="4D91BF9D" w14:textId="77777777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>6. Start Airflow</w:t>
      </w:r>
    </w:p>
    <w:p w14:paraId="6B70CF43" w14:textId="2C6CE213" w:rsidR="005370D9" w:rsidRPr="00412FEC" w:rsidRDefault="00693BBF" w:rsidP="00693BBF">
      <w:pPr>
        <w:ind w:left="720"/>
        <w:rPr>
          <w:rFonts w:ascii="Times New Roman" w:hAnsi="Times New Roman" w:cs="Times New Roman"/>
        </w:rPr>
      </w:pPr>
      <w:r w:rsidRPr="00693BBF">
        <w:rPr>
          <w:rFonts w:ascii="Times New Roman" w:hAnsi="Times New Roman" w:cs="Times New Roman"/>
          <w:sz w:val="24"/>
          <w:szCs w:val="24"/>
        </w:rPr>
        <w:t>-</w:t>
      </w:r>
      <w:r w:rsidR="00D343A9" w:rsidRPr="00693BBF">
        <w:rPr>
          <w:rFonts w:ascii="Times New Roman" w:hAnsi="Times New Roman" w:cs="Times New Roman"/>
          <w:sz w:val="24"/>
          <w:szCs w:val="24"/>
        </w:rPr>
        <w:t>Build the Docker image and start the Airflow environment: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  <w:r w:rsidRPr="00693BBF">
        <w:rPr>
          <w:rFonts w:ascii="Courier New" w:hAnsi="Courier New" w:cs="Courier New"/>
          <w:sz w:val="20"/>
          <w:szCs w:val="20"/>
        </w:rPr>
        <w:t>as</w:t>
      </w:r>
      <w:r w:rsidR="00D343A9" w:rsidRPr="00693BBF">
        <w:rPr>
          <w:rFonts w:ascii="Courier New" w:hAnsi="Courier New" w:cs="Courier New"/>
          <w:sz w:val="20"/>
          <w:szCs w:val="20"/>
        </w:rPr>
        <w:t>tro dev start</w:t>
      </w:r>
      <w:r w:rsidR="00D343A9" w:rsidRPr="00412FEC">
        <w:rPr>
          <w:rFonts w:ascii="Times New Roman" w:hAnsi="Times New Roman" w:cs="Times New Roman"/>
        </w:rPr>
        <w:br/>
      </w:r>
      <w:r w:rsidR="00D343A9" w:rsidRPr="00412FEC">
        <w:rPr>
          <w:rFonts w:ascii="Times New Roman" w:hAnsi="Times New Roman" w:cs="Times New Roman"/>
        </w:rPr>
        <w:br/>
      </w:r>
    </w:p>
    <w:p w14:paraId="61CC2663" w14:textId="77777777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>7. Airflow Web Interface</w:t>
      </w:r>
    </w:p>
    <w:p w14:paraId="6FE99747" w14:textId="5F91A345" w:rsidR="005370D9" w:rsidRPr="00412FEC" w:rsidRDefault="00693BBF" w:rsidP="00693BBF">
      <w:pPr>
        <w:ind w:firstLine="720"/>
        <w:rPr>
          <w:rFonts w:ascii="Times New Roman" w:hAnsi="Times New Roman" w:cs="Times New Roman"/>
        </w:rPr>
      </w:pPr>
      <w:r w:rsidRPr="00693BBF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693BBF">
        <w:rPr>
          <w:rFonts w:ascii="Times New Roman" w:hAnsi="Times New Roman" w:cs="Times New Roman"/>
          <w:sz w:val="24"/>
          <w:szCs w:val="24"/>
        </w:rPr>
        <w:t>Access the Airflow web server at</w:t>
      </w:r>
      <w:r w:rsidR="00D343A9" w:rsidRPr="00412FEC">
        <w:rPr>
          <w:rFonts w:ascii="Times New Roman" w:hAnsi="Times New Roman" w:cs="Times New Roman"/>
        </w:rPr>
        <w:t xml:space="preserve"> </w:t>
      </w:r>
      <w:r w:rsidR="00D343A9" w:rsidRPr="00693BBF">
        <w:rPr>
          <w:rFonts w:ascii="Courier New" w:hAnsi="Courier New" w:cs="Courier New"/>
          <w:sz w:val="20"/>
          <w:szCs w:val="20"/>
        </w:rPr>
        <w:t>`http:</w:t>
      </w:r>
      <w:r w:rsidRPr="00693BBF">
        <w:rPr>
          <w:rFonts w:ascii="Courier New" w:hAnsi="Courier New" w:cs="Courier New"/>
          <w:sz w:val="20"/>
          <w:szCs w:val="20"/>
        </w:rPr>
        <w:t>//localhost:</w:t>
      </w:r>
      <w:r w:rsidR="00D343A9" w:rsidRPr="00693BBF">
        <w:rPr>
          <w:rFonts w:ascii="Courier New" w:hAnsi="Courier New" w:cs="Courier New"/>
          <w:sz w:val="20"/>
          <w:szCs w:val="20"/>
        </w:rPr>
        <w:t>8080`.</w:t>
      </w:r>
    </w:p>
    <w:p w14:paraId="6F5D6D89" w14:textId="77777777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>8. Set Up Connections</w:t>
      </w:r>
    </w:p>
    <w:p w14:paraId="2461AA7C" w14:textId="77777777" w:rsidR="00693BBF" w:rsidRPr="00693BBF" w:rsidRDefault="00693BBF" w:rsidP="00693BBF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3BBF">
        <w:rPr>
          <w:rFonts w:ascii="Times New Roman" w:hAnsi="Times New Roman" w:cs="Times New Roman"/>
          <w:sz w:val="24"/>
          <w:szCs w:val="24"/>
        </w:rPr>
        <w:t xml:space="preserve">- </w:t>
      </w:r>
      <w:r w:rsidR="00D343A9" w:rsidRPr="00693BBF">
        <w:rPr>
          <w:rFonts w:ascii="Times New Roman" w:hAnsi="Times New Roman" w:cs="Times New Roman"/>
          <w:sz w:val="24"/>
          <w:szCs w:val="24"/>
        </w:rPr>
        <w:t xml:space="preserve">In Airflow, navigate to </w:t>
      </w:r>
      <w:r w:rsidR="00D343A9" w:rsidRPr="00693BBF">
        <w:rPr>
          <w:rFonts w:ascii="Courier New" w:hAnsi="Courier New" w:cs="Courier New"/>
          <w:sz w:val="20"/>
          <w:szCs w:val="20"/>
        </w:rPr>
        <w:t>Admin &gt; Connections</w:t>
      </w:r>
      <w:r w:rsidR="00D343A9" w:rsidRPr="00693BBF">
        <w:rPr>
          <w:rFonts w:ascii="Times New Roman" w:hAnsi="Times New Roman" w:cs="Times New Roman"/>
          <w:sz w:val="24"/>
          <w:szCs w:val="24"/>
        </w:rPr>
        <w:t xml:space="preserve"> and create the following connections:</w:t>
      </w:r>
    </w:p>
    <w:p w14:paraId="314E7049" w14:textId="6B76ADEC" w:rsidR="00693BBF" w:rsidRPr="00693BBF" w:rsidRDefault="00693BBF" w:rsidP="00693B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1.   </w:t>
      </w: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AWS Default</w:t>
      </w:r>
      <w:r w:rsidRPr="00693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BB62ED" w14:textId="25E084AC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Id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E3726E">
        <w:rPr>
          <w:rFonts w:ascii="Times New Roman" w:eastAsia="Times New Roman" w:hAnsi="Times New Roman" w:cs="Times New Roman"/>
          <w:sz w:val="24"/>
          <w:szCs w:val="24"/>
        </w:rPr>
        <w:t>-default</w:t>
      </w:r>
    </w:p>
    <w:p w14:paraId="1DCEEA4D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Type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>: Amazon Web Services</w:t>
      </w:r>
    </w:p>
    <w:p w14:paraId="25FF5B66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AWS Access Key ID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&lt;Your AWS access key&gt;</w:t>
      </w:r>
    </w:p>
    <w:p w14:paraId="39D66E2D" w14:textId="2B3110FA" w:rsidR="00693BBF" w:rsidRPr="00693BBF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AWS Secret Access Key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&lt;Your AWS secret key&gt;</w:t>
      </w:r>
    </w:p>
    <w:p w14:paraId="5F7A8E62" w14:textId="77777777" w:rsidR="00693BBF" w:rsidRPr="00E3726E" w:rsidRDefault="00693BBF" w:rsidP="00693BB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Snowflake</w:t>
      </w:r>
    </w:p>
    <w:p w14:paraId="7BB52C7A" w14:textId="04EBBAC6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Id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sz w:val="24"/>
          <w:szCs w:val="24"/>
        </w:rPr>
        <w:t>snowflake_con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14:paraId="70782D38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Type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>: Snowflake</w:t>
      </w:r>
    </w:p>
    <w:p w14:paraId="4D6BA292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&lt;Snowflake account username&gt;</w:t>
      </w:r>
    </w:p>
    <w:p w14:paraId="3548A42A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&lt;Snowflake account password&gt;</w:t>
      </w:r>
    </w:p>
    <w:p w14:paraId="3ECEB307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&lt;Your account ID&gt;</w:t>
      </w:r>
    </w:p>
    <w:p w14:paraId="1AB6F03B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&lt;Warehouse name&gt;</w:t>
      </w:r>
    </w:p>
    <w:p w14:paraId="772AD55B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&lt;Database name&gt;</w:t>
      </w:r>
    </w:p>
    <w:p w14:paraId="414800AA" w14:textId="77777777" w:rsidR="00693BBF" w:rsidRPr="00E3726E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&lt;Region name&gt;</w:t>
      </w:r>
    </w:p>
    <w:p w14:paraId="024E564C" w14:textId="77777777" w:rsidR="00693BBF" w:rsidRPr="00CA54CB" w:rsidRDefault="00693BBF" w:rsidP="00693BB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26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372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26E">
        <w:rPr>
          <w:rFonts w:ascii="Courier New" w:eastAsia="Times New Roman" w:hAnsi="Courier New" w:cs="Courier New"/>
          <w:sz w:val="20"/>
          <w:szCs w:val="20"/>
        </w:rPr>
        <w:t>&lt;Type of Role&gt;</w:t>
      </w:r>
    </w:p>
    <w:p w14:paraId="2506AC42" w14:textId="1251619A" w:rsidR="00693BBF" w:rsidRPr="00693BBF" w:rsidRDefault="00693BBF" w:rsidP="00693BB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A2FE562" w14:textId="77777777" w:rsidR="005370D9" w:rsidRPr="00412FEC" w:rsidRDefault="00D343A9">
      <w:pPr>
        <w:pStyle w:val="Heading2"/>
        <w:rPr>
          <w:rFonts w:ascii="Times New Roman" w:hAnsi="Times New Roman" w:cs="Times New Roman"/>
          <w:color w:val="auto"/>
        </w:rPr>
      </w:pPr>
      <w:r w:rsidRPr="00412FEC">
        <w:rPr>
          <w:rFonts w:ascii="Times New Roman" w:hAnsi="Times New Roman" w:cs="Times New Roman"/>
          <w:color w:val="auto"/>
        </w:rPr>
        <w:t>9. Trigger the DAG</w:t>
      </w:r>
    </w:p>
    <w:p w14:paraId="0A7FA311" w14:textId="77777777" w:rsidR="005370D9" w:rsidRPr="00693BBF" w:rsidRDefault="00D343A9">
      <w:pPr>
        <w:rPr>
          <w:rFonts w:ascii="Times New Roman" w:hAnsi="Times New Roman" w:cs="Times New Roman"/>
          <w:sz w:val="24"/>
          <w:szCs w:val="24"/>
        </w:rPr>
      </w:pPr>
      <w:r w:rsidRPr="00693BBF">
        <w:rPr>
          <w:rFonts w:ascii="Times New Roman" w:hAnsi="Times New Roman" w:cs="Times New Roman"/>
          <w:sz w:val="24"/>
          <w:szCs w:val="24"/>
        </w:rPr>
        <w:t>Trigger the Airflow DAG to execute the entire ETL process.</w:t>
      </w:r>
    </w:p>
    <w:sectPr w:rsidR="005370D9" w:rsidRPr="00693B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D7B00"/>
    <w:multiLevelType w:val="multilevel"/>
    <w:tmpl w:val="268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6326EF"/>
    <w:multiLevelType w:val="hybridMultilevel"/>
    <w:tmpl w:val="88D8708E"/>
    <w:lvl w:ilvl="0" w:tplc="9EBE83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1B3126"/>
    <w:multiLevelType w:val="hybridMultilevel"/>
    <w:tmpl w:val="7D721688"/>
    <w:lvl w:ilvl="0" w:tplc="D514E23A">
      <w:start w:val="1"/>
      <w:numFmt w:val="bullet"/>
      <w:lvlText w:val="-"/>
      <w:lvlJc w:val="left"/>
      <w:pPr>
        <w:ind w:left="8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 w15:restartNumberingAfterBreak="0">
    <w:nsid w:val="091361B9"/>
    <w:multiLevelType w:val="hybridMultilevel"/>
    <w:tmpl w:val="BDFC2616"/>
    <w:lvl w:ilvl="0" w:tplc="C18A5808">
      <w:start w:val="1"/>
      <w:numFmt w:val="bullet"/>
      <w:lvlText w:val="-"/>
      <w:lvlJc w:val="left"/>
      <w:pPr>
        <w:ind w:left="8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 w15:restartNumberingAfterBreak="0">
    <w:nsid w:val="0966451D"/>
    <w:multiLevelType w:val="hybridMultilevel"/>
    <w:tmpl w:val="C6FC2D4A"/>
    <w:lvl w:ilvl="0" w:tplc="45927152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772930"/>
    <w:multiLevelType w:val="hybridMultilevel"/>
    <w:tmpl w:val="6CBE17F8"/>
    <w:lvl w:ilvl="0" w:tplc="264E0B5E">
      <w:start w:val="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2742A53"/>
    <w:multiLevelType w:val="hybridMultilevel"/>
    <w:tmpl w:val="981AC08C"/>
    <w:lvl w:ilvl="0" w:tplc="3B5232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AA25A4"/>
    <w:multiLevelType w:val="hybridMultilevel"/>
    <w:tmpl w:val="8AFE99BA"/>
    <w:lvl w:ilvl="0" w:tplc="1E6A3728">
      <w:start w:val="1"/>
      <w:numFmt w:val="bullet"/>
      <w:lvlText w:val="-"/>
      <w:lvlJc w:val="left"/>
      <w:pPr>
        <w:ind w:left="14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7" w15:restartNumberingAfterBreak="0">
    <w:nsid w:val="13C35AA2"/>
    <w:multiLevelType w:val="hybridMultilevel"/>
    <w:tmpl w:val="FBA47AA2"/>
    <w:lvl w:ilvl="0" w:tplc="F59875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6B2745"/>
    <w:multiLevelType w:val="hybridMultilevel"/>
    <w:tmpl w:val="D95AFA7C"/>
    <w:lvl w:ilvl="0" w:tplc="D082928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C6BB3"/>
    <w:multiLevelType w:val="hybridMultilevel"/>
    <w:tmpl w:val="F0CA044E"/>
    <w:lvl w:ilvl="0" w:tplc="48F097FA">
      <w:start w:val="1"/>
      <w:numFmt w:val="bullet"/>
      <w:lvlText w:val="-"/>
      <w:lvlJc w:val="left"/>
      <w:pPr>
        <w:ind w:left="125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0" w15:restartNumberingAfterBreak="0">
    <w:nsid w:val="380F4ADD"/>
    <w:multiLevelType w:val="hybridMultilevel"/>
    <w:tmpl w:val="8B5E072C"/>
    <w:lvl w:ilvl="0" w:tplc="B3E85A96">
      <w:start w:val="5"/>
      <w:numFmt w:val="bullet"/>
      <w:lvlText w:val="-"/>
      <w:lvlJc w:val="left"/>
      <w:pPr>
        <w:ind w:left="179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1" w15:restartNumberingAfterBreak="0">
    <w:nsid w:val="3DF47E92"/>
    <w:multiLevelType w:val="hybridMultilevel"/>
    <w:tmpl w:val="A03A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4FE7"/>
    <w:multiLevelType w:val="hybridMultilevel"/>
    <w:tmpl w:val="1F520BD6"/>
    <w:lvl w:ilvl="0" w:tplc="9D4872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49305A"/>
    <w:multiLevelType w:val="hybridMultilevel"/>
    <w:tmpl w:val="821E3F68"/>
    <w:lvl w:ilvl="0" w:tplc="1E6A3728">
      <w:start w:val="1"/>
      <w:numFmt w:val="bullet"/>
      <w:lvlText w:val="-"/>
      <w:lvlJc w:val="left"/>
      <w:pPr>
        <w:ind w:left="8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4" w15:restartNumberingAfterBreak="0">
    <w:nsid w:val="680B2A73"/>
    <w:multiLevelType w:val="hybridMultilevel"/>
    <w:tmpl w:val="79F89F2A"/>
    <w:lvl w:ilvl="0" w:tplc="FF889988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CB42C2"/>
    <w:multiLevelType w:val="hybridMultilevel"/>
    <w:tmpl w:val="6D2C98A8"/>
    <w:lvl w:ilvl="0" w:tplc="61AEB87E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305CFD"/>
    <w:multiLevelType w:val="hybridMultilevel"/>
    <w:tmpl w:val="85BC0474"/>
    <w:lvl w:ilvl="0" w:tplc="1E6A37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543072"/>
    <w:multiLevelType w:val="hybridMultilevel"/>
    <w:tmpl w:val="0EF4FDFE"/>
    <w:lvl w:ilvl="0" w:tplc="B0E857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584262">
    <w:abstractNumId w:val="8"/>
  </w:num>
  <w:num w:numId="2" w16cid:durableId="852836702">
    <w:abstractNumId w:val="6"/>
  </w:num>
  <w:num w:numId="3" w16cid:durableId="1329285537">
    <w:abstractNumId w:val="5"/>
  </w:num>
  <w:num w:numId="4" w16cid:durableId="1847817880">
    <w:abstractNumId w:val="4"/>
  </w:num>
  <w:num w:numId="5" w16cid:durableId="557984479">
    <w:abstractNumId w:val="7"/>
  </w:num>
  <w:num w:numId="6" w16cid:durableId="650210079">
    <w:abstractNumId w:val="3"/>
  </w:num>
  <w:num w:numId="7" w16cid:durableId="732121547">
    <w:abstractNumId w:val="2"/>
  </w:num>
  <w:num w:numId="8" w16cid:durableId="1761632676">
    <w:abstractNumId w:val="1"/>
  </w:num>
  <w:num w:numId="9" w16cid:durableId="1387417810">
    <w:abstractNumId w:val="0"/>
  </w:num>
  <w:num w:numId="10" w16cid:durableId="1436944499">
    <w:abstractNumId w:val="21"/>
  </w:num>
  <w:num w:numId="11" w16cid:durableId="479736709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2945006">
    <w:abstractNumId w:val="13"/>
  </w:num>
  <w:num w:numId="13" w16cid:durableId="1183591822">
    <w:abstractNumId w:val="20"/>
  </w:num>
  <w:num w:numId="14" w16cid:durableId="1196163462">
    <w:abstractNumId w:val="25"/>
  </w:num>
  <w:num w:numId="15" w16cid:durableId="1152596588">
    <w:abstractNumId w:val="24"/>
  </w:num>
  <w:num w:numId="16" w16cid:durableId="63841492">
    <w:abstractNumId w:val="14"/>
  </w:num>
  <w:num w:numId="17" w16cid:durableId="1749963298">
    <w:abstractNumId w:val="9"/>
  </w:num>
  <w:num w:numId="18" w16cid:durableId="760372150">
    <w:abstractNumId w:val="15"/>
  </w:num>
  <w:num w:numId="19" w16cid:durableId="46881579">
    <w:abstractNumId w:val="22"/>
  </w:num>
  <w:num w:numId="20" w16cid:durableId="114711937">
    <w:abstractNumId w:val="17"/>
  </w:num>
  <w:num w:numId="21" w16cid:durableId="1130441489">
    <w:abstractNumId w:val="18"/>
  </w:num>
  <w:num w:numId="22" w16cid:durableId="1056007229">
    <w:abstractNumId w:val="10"/>
  </w:num>
  <w:num w:numId="23" w16cid:durableId="699164270">
    <w:abstractNumId w:val="27"/>
  </w:num>
  <w:num w:numId="24" w16cid:durableId="1322851918">
    <w:abstractNumId w:val="12"/>
  </w:num>
  <w:num w:numId="25" w16cid:durableId="1432244343">
    <w:abstractNumId w:val="19"/>
  </w:num>
  <w:num w:numId="26" w16cid:durableId="1873880422">
    <w:abstractNumId w:val="11"/>
  </w:num>
  <w:num w:numId="27" w16cid:durableId="1619722459">
    <w:abstractNumId w:val="23"/>
  </w:num>
  <w:num w:numId="28" w16cid:durableId="1075125479">
    <w:abstractNumId w:val="16"/>
  </w:num>
  <w:num w:numId="29" w16cid:durableId="1025003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FEC"/>
    <w:rsid w:val="005370D9"/>
    <w:rsid w:val="005F646F"/>
    <w:rsid w:val="00693BBF"/>
    <w:rsid w:val="00A91E75"/>
    <w:rsid w:val="00AA1D8D"/>
    <w:rsid w:val="00B47730"/>
    <w:rsid w:val="00C168BD"/>
    <w:rsid w:val="00CB0664"/>
    <w:rsid w:val="00D23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5688B"/>
  <w14:defaultImageDpi w14:val="300"/>
  <w15:docId w15:val="{054B6EF2-7DB7-4715-AE28-6D3FB2E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SHANKAR P R</cp:lastModifiedBy>
  <cp:revision>2</cp:revision>
  <dcterms:created xsi:type="dcterms:W3CDTF">2024-08-24T00:15:00Z</dcterms:created>
  <dcterms:modified xsi:type="dcterms:W3CDTF">2024-08-24T00:15:00Z</dcterms:modified>
  <cp:category/>
</cp:coreProperties>
</file>